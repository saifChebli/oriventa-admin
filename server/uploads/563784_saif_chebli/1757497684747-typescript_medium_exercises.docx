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TypeScript Medium-Level Exercises</w:t>
      </w:r>
    </w:p>
    <w:p>
      <w:r>
        <w:t>This document contains medium-level TypeScript exercises covering Interfaces, Generics, Classes, and Nested Objects. These exercises are designed for learners who have already covered the basics and want to practice applying concepts in more practical scenarios.</w:t>
      </w:r>
    </w:p>
    <w:p>
      <w:pPr>
        <w:pStyle w:val="Heading2"/>
      </w:pPr>
      <w:r>
        <w:t>Exercise 1 – Interface &amp; Array of Objects</w:t>
      </w:r>
    </w:p>
    <w:p>
      <w:r>
        <w:t>Create an interface `Book` with fields `id`, `title`, and `author`. Then create an array of books and write a function that prints each book's details.</w:t>
      </w:r>
    </w:p>
    <w:p>
      <w:pPr>
        <w:pStyle w:val="Heading2"/>
      </w:pPr>
      <w:r>
        <w:t>Exercise 2 – Nested Objects</w:t>
      </w:r>
    </w:p>
    <w:p>
      <w:r>
        <w:t>Define an interface `User` that contains `id`, `name`, and a nested object `address` with `city` and `country`. Write a function to display a user's full information.</w:t>
      </w:r>
    </w:p>
    <w:p>
      <w:pPr>
        <w:pStyle w:val="Heading2"/>
      </w:pPr>
      <w:r>
        <w:t>Exercise 3 – Posts &amp; Comments</w:t>
      </w:r>
    </w:p>
    <w:p>
      <w:r>
        <w:t>Create interfaces `Post` and `Comment`, where each post has multiple comments. Write a function that lists posts with their comments.</w:t>
      </w:r>
    </w:p>
    <w:p>
      <w:pPr>
        <w:pStyle w:val="Heading2"/>
      </w:pPr>
      <w:r>
        <w:t>Exercise 4 – Class Blog Manager</w:t>
      </w:r>
    </w:p>
    <w:p>
      <w:r>
        <w:t>Create a `Blog` class that allows adding posts, adding comments, deleting posts, and listing all posts with comments.</w:t>
      </w:r>
    </w:p>
    <w:p>
      <w:pPr>
        <w:pStyle w:val="Heading2"/>
      </w:pPr>
      <w:r>
        <w:t>Exercise 5 – Generics with API Response</w:t>
      </w:r>
    </w:p>
    <w:p>
      <w:r>
        <w:t>Create a generic type `ApiResponse&lt;T&gt;` that wraps any type of data with `{ data: T, success: boolean }`. Use it with a `Post` and a `User`.</w:t>
      </w:r>
    </w:p>
    <w:p>
      <w:pPr>
        <w:pStyle w:val="Heading2"/>
      </w:pPr>
      <w:r>
        <w:t>Exercise 6 – Updating Interfaces with Logic</w:t>
      </w:r>
    </w:p>
    <w:p>
      <w:r>
        <w:t>Write a generic type that adds a new field `published: boolean` to any interface. Apply it to the `Post` interface.</w:t>
      </w:r>
    </w:p>
    <w:p>
      <w:pPr>
        <w:pStyle w:val="Heading2"/>
      </w:pPr>
      <w:r>
        <w:t>Exercise 7 – Transform Interfaces</w:t>
      </w:r>
    </w:p>
    <w:p>
      <w:r>
        <w:t>Using mapped types, create types that: (a) make all fields of `Post` optional, (b) make all fields readonly, (c) convert all fields into strings.</w:t>
      </w:r>
    </w:p>
    <w:p>
      <w:r>
        <w:t>✅ These exercises will help learners practice how to structure real-world applications using TypeScript’s type system. Encourage them to write solutions in VSCode and run `tsc` to check for type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